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 xml:space="preserve"> • </w:t>
      </w:r>
    </w:p>
    <w:p>
      <w:r>
        <w:t>SUMMARY</w:t>
      </w:r>
    </w:p>
    <w:p>
      <w:r/>
    </w:p>
    <w:p>
      <w:r>
        <w:t>EXPERIENCE</w:t>
      </w:r>
    </w:p>
    <w:p>
      <w:r/>
    </w:p>
    <w:p>
      <w:r>
        <w:t>EDUCATION</w:t>
      </w:r>
    </w:p>
    <w:p>
      <w:r/>
    </w:p>
    <w:p>
      <w:r>
        <w:t>SKILLS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